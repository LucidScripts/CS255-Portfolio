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F58A4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0"/>
          <w14:textFill>
            <w14:solidFill>
              <w14:schemeClr w14:val="tx1"/>
            </w14:solidFill>
          </w14:textFill>
        </w:rPr>
        <w:t>CS-255 System Design Document – DriverPass</w:t>
      </w:r>
    </w:p>
    <w:p w14:paraId="7534DFDB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October 19, 2025</w:t>
      </w:r>
    </w:p>
    <w:p w14:paraId="69975C0B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Alex Akers</w:t>
      </w:r>
    </w:p>
    <w:p w14:paraId="61D5CE2A">
      <w:pPr>
        <w:suppressAutoHyphens/>
        <w:spacing w:line="480" w:lineRule="auto"/>
        <w:contextualSpacing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Alex.akers@snhu.edu</w:t>
      </w:r>
    </w:p>
    <w:p w14:paraId="14B609E0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CS-255</w:t>
      </w:r>
    </w:p>
    <w:p w14:paraId="32FD4D4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6E23B31B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Introduction</w:t>
      </w:r>
    </w:p>
    <w:p w14:paraId="3BDE04A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This document shows how the DriverPass system will work. It uses simple visuals and short paragraphs to explain the design. The goal is to show how a student, secretary, driver, owner, and admin use the system to schedule lessons, take practice tests, manage accounts, and how the data and services support those actions.</w:t>
      </w:r>
      <w:bookmarkStart w:id="0" w:name="_GoBack"/>
      <w:bookmarkEnd w:id="0"/>
    </w:p>
    <w:p w14:paraId="2AD357F3">
      <w:pPr>
        <w:pStyle w:val="2"/>
        <w:numPr>
          <w:ilvl w:val="0"/>
          <w:numId w:val="7"/>
        </w:num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 Case Diagram</w:t>
      </w:r>
    </w:p>
    <w:p w14:paraId="3A415E19">
      <w:pPr>
        <w:numPr>
          <w:numId w:val="0"/>
        </w:numPr>
        <w:jc w:val="center"/>
        <w:rPr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Covers FR: scheduling, online tests, account mgmt, reporting, DMV</w:t>
      </w: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sync.</w:t>
      </w:r>
    </w:p>
    <w:p w14:paraId="700EC32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0685" cy="49060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 diagram shows the main user roles (Student, Secretary, Driver, Owner, Admin/IT) and the DMV system, and how they interact with core functions like scheduling lessons, taking practice tests, managing accounts, and syncing DMV updates.</w:t>
      </w:r>
    </w:p>
    <w:p w14:paraId="2678CEA7">
      <w:pPr>
        <w:pStyle w:val="2"/>
        <w:numPr>
          <w:ilvl w:val="0"/>
          <w:numId w:val="8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Activity Diagrams</w:t>
      </w:r>
    </w:p>
    <w:p w14:paraId="394E62F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3.1 Schedule Lesson (Activity Diagram)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Implements scheduling + availability + notifications.</w:t>
      </w:r>
    </w:p>
    <w:p w14:paraId="685C832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31185" cy="404939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52B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From login to confirmation, the flow checks availability, reserves a driver and car, handles payment, creates the reservation, and sends notifications. </w:t>
      </w:r>
    </w:p>
    <w:p w14:paraId="49DC437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3.2 Take Practice Test (Activity Diagram)</w:t>
      </w:r>
    </w:p>
    <w:p w14:paraId="77A0421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43710" cy="31718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5DB6">
      <w:pP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Implements test access, scoring, status updates.</w:t>
      </w:r>
    </w:p>
    <w:p w14:paraId="42E3BEE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student selects a test, answers questions in a loop, submits, and receives a score. The system stores the attempt and updates progress with pass/fail status.</w:t>
      </w:r>
    </w:p>
    <w:p w14:paraId="117774D1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Sequence Diagram</w:t>
      </w:r>
    </w:p>
    <w:p w14:paraId="17CDF74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6400" cy="35433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508BA8A2">
      <w:pPr>
        <w:jc w:val="center"/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Shows message flow for scheduling (auth→availability→payment→create).</w:t>
      </w:r>
    </w:p>
    <w:p w14:paraId="6EEE398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Schedule Lesson. Lifelines include Student, Web App/UI, Auth Service, Scheduler Service, Driver/Car Service, Payment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Gateway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and Database. Messages cover checking availability, assigning driver/vehicle, optional payment, creating the reservation, and returning the confirmation.</w:t>
      </w:r>
    </w:p>
    <w:p w14:paraId="79741CC0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Class Diagram</w:t>
      </w:r>
    </w:p>
    <w:p w14:paraId="010031D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0050" cy="5958205"/>
            <wp:effectExtent l="0" t="0" r="635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9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95B5">
      <w:pPr>
        <w:jc w:val="center"/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Defines data needed to support reservations, tests, notes, packages.</w:t>
      </w:r>
    </w:p>
    <w:p w14:paraId="2B23BF38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 Technical Requirements</w:t>
      </w:r>
    </w:p>
    <w:p w14:paraId="07957B7A"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Web application hosted in the cloud (available 24/7).</w:t>
      </w:r>
    </w:p>
    <w:p w14:paraId="50EAB9BE"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Modern browsers: Chrome, Edge, Firefox, Safari; responsive UI for desktop and mobile.</w:t>
      </w:r>
    </w:p>
    <w:p w14:paraId="0EC63ECA"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Relational database (MySQL/PostgreSQL) for users, lessons, tests, and logs.</w:t>
      </w:r>
    </w:p>
    <w:p w14:paraId="0D205B43"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Secure HTTPS, password reset, account lockout after repeated failures.</w:t>
      </w:r>
    </w:p>
    <w:p w14:paraId="7204A8E3"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Admin tools for enabling/disabling packages and managing users.</w:t>
      </w:r>
    </w:p>
    <w:p w14:paraId="04304C98"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DMV updates integrated by syncing content and questions when available.</w:t>
      </w:r>
    </w:p>
    <w:p w14:paraId="6B441F05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8. Appendix: Diagram Exports</w:t>
      </w:r>
    </w:p>
    <w:p w14:paraId="2306A78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89200" cy="452882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82595" cy="5125085"/>
            <wp:effectExtent l="0" t="0" r="825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B1E3B52"/>
    <w:multiLevelType w:val="singleLevel"/>
    <w:tmpl w:val="0B1E3B52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668F93EB"/>
    <w:multiLevelType w:val="singleLevel"/>
    <w:tmpl w:val="668F93EB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51776E"/>
    <w:rsid w:val="3FA537EA"/>
    <w:rsid w:val="7716216F"/>
    <w:rsid w:val="777C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Alex Akers</cp:lastModifiedBy>
  <dcterms:modified xsi:type="dcterms:W3CDTF">2025-10-19T23:36:11Z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54AFA2E24CB548A79D4385DB498CE42B_13</vt:lpwstr>
  </property>
</Properties>
</file>